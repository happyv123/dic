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1.alleviate</w:t>
      </w:r>
      <w:r>
        <w:t xml:space="preserve"> - to make problems or suffering less extreme</w:t>
        <w:br/>
      </w:r>
      <w:r>
        <w:rPr>
          <w:i/>
        </w:rPr>
        <w:t>She's been given some tablets to alleviate the pain.</w:t>
      </w:r>
    </w:p>
    <w:p>
      <w:r>
        <w:rPr>
          <w:b/>
        </w:rPr>
        <w:t>2.allocate</w:t>
      </w:r>
      <w:r>
        <w:t xml:space="preserve"> - to give some time, money, space, etc to be used for a particular purpose</w:t>
        <w:br/>
      </w:r>
      <w:r>
        <w:rPr>
          <w:i/>
        </w:rPr>
        <w:t>The government has promised to allocate extra money for health care.</w:t>
      </w:r>
    </w:p>
    <w:p>
      <w:r>
        <w:rPr>
          <w:b/>
        </w:rPr>
        <w:t>3.ambiguous</w:t>
      </w:r>
      <w:r>
        <w:t xml:space="preserve"> - having more than one possible meaning</w:t>
        <w:br/>
      </w:r>
      <w:r>
        <w:rPr>
          <w:i/>
        </w:rPr>
        <w:t>an ambiguous statement</w:t>
      </w:r>
    </w:p>
    <w:p>
      <w:r>
        <w:rPr>
          <w:b/>
        </w:rPr>
        <w:t>4.apprehensive</w:t>
      </w:r>
      <w:r>
        <w:t xml:space="preserve"> - feeling anxious about something that you are going to do</w:t>
        <w:br/>
      </w:r>
      <w:r>
        <w:rPr>
          <w:i/>
        </w:rPr>
        <w:t>He's a bit apprehensive about living away from home.</w:t>
      </w:r>
    </w:p>
    <w:p>
      <w:r>
        <w:rPr>
          <w:b/>
        </w:rPr>
        <w:t>5.attribute</w:t>
      </w:r>
      <w:r>
        <w:t xml:space="preserve"> - a quality or characteristic that someone or something has</w:t>
        <w:br/>
      </w:r>
      <w:r>
        <w:rPr>
          <w:i/>
        </w:rPr>
        <w:t>Her hair is her best attribute.</w:t>
      </w:r>
    </w:p>
    <w:p>
      <w:r>
        <w:rPr>
          <w:b/>
        </w:rPr>
        <w:t>6.barber</w:t>
      </w:r>
      <w:r>
        <w:t xml:space="preserve"> - someone whose job is to cut men's hair</w:t>
        <w:br/>
      </w:r>
    </w:p>
    <w:p>
      <w:r>
        <w:rPr>
          <w:b/>
        </w:rPr>
        <w:t>7.basin</w:t>
      </w:r>
      <w:r>
        <w:t xml:space="preserve"> - a bowl for liquids or food</w:t>
        <w:br/>
      </w:r>
      <w:r>
        <w:rPr>
          <w:i/>
        </w:rPr>
        <w:t>a basin of water</w:t>
      </w:r>
    </w:p>
    <w:p>
      <w:r>
        <w:rPr>
          <w:b/>
        </w:rPr>
        <w:t>8.benefit</w:t>
      </w:r>
      <w:r>
        <w:t xml:space="preserve"> - something that helps you or gives you an advantage</w:t>
        <w:br/>
      </w:r>
      <w:r>
        <w:rPr>
          <w:i/>
        </w:rPr>
        <w:t>I've had the benefit of a happy childhood.</w:t>
      </w:r>
    </w:p>
    <w:p>
      <w:r>
        <w:rPr>
          <w:b/>
        </w:rPr>
        <w:t>9.bond</w:t>
      </w:r>
      <w:r>
        <w:t xml:space="preserve"> - an interest, experience, or feeling that makes two people feel connected</w:t>
        <w:br/>
      </w:r>
      <w:r>
        <w:rPr>
          <w:i/>
        </w:rPr>
        <w:t>A love of opera created a bond between them.</w:t>
      </w:r>
    </w:p>
    <w:p>
      <w:r>
        <w:rPr>
          <w:b/>
        </w:rPr>
        <w:t>10.bulk</w:t>
      </w:r>
      <w:r>
        <w:t xml:space="preserve"> - in large amounts</w:t>
        <w:br/>
      </w:r>
      <w:r>
        <w:rPr>
          <w:i/>
        </w:rPr>
        <w:t>to buy in bulk</w:t>
      </w:r>
    </w:p>
    <w:p>
      <w:r>
        <w:rPr>
          <w:b/>
        </w:rPr>
        <w:t>11.capable</w:t>
      </w:r>
      <w:r>
        <w:t xml:space="preserve"> - able to do things effectively and achieve results</w:t>
        <w:br/>
      </w:r>
      <w:r>
        <w:rPr>
          <w:i/>
        </w:rPr>
        <w:t>She's a very capable young woman.</w:t>
      </w:r>
    </w:p>
    <w:p>
      <w:r>
        <w:rPr>
          <w:b/>
        </w:rPr>
        <w:t>12.capricious</w:t>
      </w:r>
      <w:r>
        <w:t xml:space="preserve"> - likely to suddenly change your ideas or behaviour</w:t>
        <w:br/>
      </w:r>
    </w:p>
    <w:p>
      <w:r>
        <w:rPr>
          <w:b/>
        </w:rPr>
        <w:t>13.case</w:t>
      </w:r>
      <w:r>
        <w:t xml:space="preserve"> - a particular situation or example of something</w:t>
        <w:br/>
      </w:r>
      <w:r>
        <w:rPr>
          <w:i/>
        </w:rPr>
        <w:t>People were imprisoned, and, in some cases, killed for their beliefs.</w:t>
      </w:r>
    </w:p>
    <w:p>
      <w:r>
        <w:rPr>
          <w:b/>
        </w:rPr>
        <w:t>14.charisma</w:t>
      </w:r>
      <w:r>
        <w:t xml:space="preserve"> - a natural power that some people have to influence or attract people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